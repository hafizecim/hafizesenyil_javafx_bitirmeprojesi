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EF0D" w14:textId="77777777" w:rsidR="00DA3561" w:rsidRDefault="00B55CFC">
      <w:pPr>
        <w:pStyle w:val="KonuBal"/>
      </w:pPr>
      <w:r>
        <w:t>JavaFX Bitirme Projesi</w:t>
      </w:r>
    </w:p>
    <w:p w14:paraId="6A2B7BAB" w14:textId="77777777" w:rsidR="00DA3561" w:rsidRDefault="00B55CFC">
      <w:r>
        <w:t>Proje Adı: Eğitim Yönetim ve Not Uygulaması</w:t>
      </w:r>
    </w:p>
    <w:p w14:paraId="213446EF" w14:textId="4D9AA9A2" w:rsidR="00DA3561" w:rsidRDefault="00B55CFC">
      <w:r>
        <w:t xml:space="preserve">Hazırlayan: </w:t>
      </w:r>
      <w:r>
        <w:t>Hafize Şenyıl</w:t>
      </w:r>
    </w:p>
    <w:p w14:paraId="6D92034E" w14:textId="77777777" w:rsidR="00DA3561" w:rsidRDefault="00B55CFC">
      <w:r>
        <w:t>Tarih: 13.04.2025</w:t>
      </w:r>
    </w:p>
    <w:p w14:paraId="1595C84A" w14:textId="77777777" w:rsidR="00DA3561" w:rsidRDefault="00B55CFC">
      <w:r>
        <w:br w:type="page"/>
      </w:r>
    </w:p>
    <w:p w14:paraId="2E318996" w14:textId="77777777" w:rsidR="00DA3561" w:rsidRDefault="00B55CFC">
      <w:pPr>
        <w:pStyle w:val="Balk1"/>
      </w:pPr>
      <w:r>
        <w:lastRenderedPageBreak/>
        <w:t>İçindekiler</w:t>
      </w:r>
    </w:p>
    <w:p w14:paraId="3D781D01" w14:textId="77777777" w:rsidR="00DA3561" w:rsidRDefault="00B55CFC">
      <w:r>
        <w:t>1. Giriş</w:t>
      </w:r>
    </w:p>
    <w:p w14:paraId="43FD7D37" w14:textId="77777777" w:rsidR="00DA3561" w:rsidRDefault="00B55CFC">
      <w:r>
        <w:t>2. Projenin Amacı</w:t>
      </w:r>
    </w:p>
    <w:p w14:paraId="6EB97641" w14:textId="77777777" w:rsidR="00DA3561" w:rsidRDefault="00B55CFC">
      <w:r>
        <w:t>3. Kullanılan Teknolojiler</w:t>
      </w:r>
    </w:p>
    <w:p w14:paraId="5BFA7C32" w14:textId="77777777" w:rsidR="00DA3561" w:rsidRDefault="00B55CFC">
      <w:r>
        <w:t>4. Sistem Gereksinimleri</w:t>
      </w:r>
    </w:p>
    <w:p w14:paraId="337B6940" w14:textId="77777777" w:rsidR="00DA3561" w:rsidRDefault="00B55CFC">
      <w:r>
        <w:t xml:space="preserve">5. Ekran Görüntüleri ve </w:t>
      </w:r>
      <w:r>
        <w:t>Açıklamalar</w:t>
      </w:r>
    </w:p>
    <w:p w14:paraId="208182FC" w14:textId="77777777" w:rsidR="00DA3561" w:rsidRDefault="00B55CFC">
      <w:r>
        <w:t>6. Veritabanı Yapısı</w:t>
      </w:r>
    </w:p>
    <w:p w14:paraId="238AC302" w14:textId="77777777" w:rsidR="00DA3561" w:rsidRDefault="00B55CFC">
      <w:r>
        <w:t>7. Öne Çıkan Özellikler</w:t>
      </w:r>
    </w:p>
    <w:p w14:paraId="1D67E5D1" w14:textId="77777777" w:rsidR="00DA3561" w:rsidRDefault="00B55CFC">
      <w:r>
        <w:t>8. Sonuç ve Gelecek Planlar</w:t>
      </w:r>
    </w:p>
    <w:p w14:paraId="35E83E58" w14:textId="77777777" w:rsidR="00DA3561" w:rsidRDefault="00B55CFC">
      <w:r>
        <w:br w:type="page"/>
      </w:r>
    </w:p>
    <w:p w14:paraId="29AC9162" w14:textId="77777777" w:rsidR="00DA3561" w:rsidRDefault="00B55CFC">
      <w:pPr>
        <w:pStyle w:val="Balk1"/>
      </w:pPr>
      <w:r>
        <w:lastRenderedPageBreak/>
        <w:t>1. Giriş</w:t>
      </w:r>
    </w:p>
    <w:p w14:paraId="5C522727" w14:textId="77777777" w:rsidR="00DA3561" w:rsidRDefault="00B55CFC">
      <w:r>
        <w:t>Bu proje, JavaFX teknolojisi kullanılarak geliştirilmiş, kullanıcı dostu bir masaüstü uygulamasıdır. Kullanıcı girişi, not yönetimi, KDV işlemleri ve profil yön</w:t>
      </w:r>
      <w:r>
        <w:t>etimi gibi bir dizi işlevi barındırır.</w:t>
      </w:r>
    </w:p>
    <w:p w14:paraId="56B4F91B" w14:textId="77777777" w:rsidR="00DA3561" w:rsidRDefault="00B55CFC">
      <w:pPr>
        <w:pStyle w:val="Balk1"/>
      </w:pPr>
      <w:r>
        <w:t>2. Projenin Amacı</w:t>
      </w:r>
    </w:p>
    <w:p w14:paraId="77C556E6" w14:textId="77777777" w:rsidR="00DA3561" w:rsidRDefault="00B55CFC">
      <w:r>
        <w:t>Amaç, tek bir platformda kullanıcıların verilerini yönetmesini, notlarını takip etmesini ve sistemsel işlemlerini gerçekleştirmesini sağlamaktır.</w:t>
      </w:r>
    </w:p>
    <w:p w14:paraId="68A3AA71" w14:textId="77777777" w:rsidR="00DA3561" w:rsidRDefault="00B55CFC">
      <w:pPr>
        <w:pStyle w:val="Balk1"/>
      </w:pPr>
      <w:r>
        <w:t>3. Kullanılan Teknolojiler</w:t>
      </w:r>
    </w:p>
    <w:p w14:paraId="69CE98AD" w14:textId="77777777" w:rsidR="00DA3561" w:rsidRDefault="00B55CFC">
      <w:r>
        <w:t>- Java 17</w:t>
      </w:r>
      <w:r>
        <w:br/>
        <w:t>- JavaFX 17</w:t>
      </w:r>
      <w:r>
        <w:br/>
        <w:t>- Ma</w:t>
      </w:r>
      <w:r>
        <w:t>ven</w:t>
      </w:r>
      <w:r>
        <w:br/>
        <w:t>- H2 Veritabanı</w:t>
      </w:r>
      <w:r>
        <w:br/>
        <w:t>- SceneBuilder</w:t>
      </w:r>
      <w:r>
        <w:br/>
        <w:t>- CSS</w:t>
      </w:r>
      <w:r>
        <w:br/>
        <w:t>- FXML</w:t>
      </w:r>
      <w:r>
        <w:br/>
        <w:t>- BCrypt</w:t>
      </w:r>
      <w:r>
        <w:br/>
        <w:t>- MVC Mimarisi</w:t>
      </w:r>
    </w:p>
    <w:p w14:paraId="35C406B4" w14:textId="77777777" w:rsidR="00DA3561" w:rsidRDefault="00B55CFC">
      <w:pPr>
        <w:pStyle w:val="Balk1"/>
      </w:pPr>
      <w:r>
        <w:t>4. Sistem Gereksinimleri</w:t>
      </w:r>
    </w:p>
    <w:p w14:paraId="3C4209C6" w14:textId="77777777" w:rsidR="00DA3561" w:rsidRDefault="00B55CFC">
      <w:r>
        <w:t>Uygulamanın sorunsuz çalışması için gerekli olan bileşenler:</w:t>
      </w:r>
      <w:r>
        <w:br/>
        <w:t>- Java 17 veya üzeri</w:t>
      </w:r>
      <w:r>
        <w:br/>
        <w:t>- Maven</w:t>
      </w:r>
      <w:r>
        <w:br/>
        <w:t>- IntelliJ IDEA (veya benzeri IDE)</w:t>
      </w:r>
      <w:r>
        <w:br/>
        <w:t>- JavaFX Kütüphaneleri</w:t>
      </w:r>
    </w:p>
    <w:p w14:paraId="4C7DB75D" w14:textId="77777777" w:rsidR="00DA3561" w:rsidRDefault="00B55CFC">
      <w:pPr>
        <w:pStyle w:val="Balk1"/>
      </w:pPr>
      <w:r>
        <w:t>5. Ekran Gö</w:t>
      </w:r>
      <w:r>
        <w:t>rüntüleri ve Açıklamalar</w:t>
      </w:r>
    </w:p>
    <w:p w14:paraId="0DF03ABD" w14:textId="416A93B4" w:rsidR="00DA3561" w:rsidRDefault="00B55CFC">
      <w:r>
        <w:t>Bu bölümde uygulamanın kullanıcı arayüzüne ait ekran görüntüleri yer almalıdır. Giriş ekranı, kullanıcı paneli, not defteri ve ayarlar ekranları gibi bölümler açıklamalı olarak gösterilir.</w:t>
      </w:r>
    </w:p>
    <w:p w14:paraId="30B130CA" w14:textId="30175F32" w:rsidR="00404F36" w:rsidRDefault="00404F36">
      <w:r>
        <w:t>5.1. Login Ekranı</w:t>
      </w:r>
    </w:p>
    <w:p w14:paraId="0BABC0EE" w14:textId="7F842348" w:rsidR="00404F36" w:rsidRDefault="00404F36">
      <w:r>
        <w:rPr>
          <w:noProof/>
        </w:rPr>
        <w:lastRenderedPageBreak/>
        <w:drawing>
          <wp:inline distT="0" distB="0" distL="0" distR="0" wp14:anchorId="0F11E6CD" wp14:editId="400E4BF1">
            <wp:extent cx="1985997" cy="2457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715" cy="24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CFB" w14:textId="50A67FFE" w:rsidR="00404F36" w:rsidRDefault="00404F36">
      <w:r>
        <w:t>Kayıt yap butonu ile kullanıcı kaydı yapılır.</w:t>
      </w:r>
    </w:p>
    <w:p w14:paraId="1E89174E" w14:textId="016502D9" w:rsidR="00404F36" w:rsidRDefault="00404F36">
      <w:r>
        <w:rPr>
          <w:noProof/>
        </w:rPr>
        <w:drawing>
          <wp:inline distT="0" distB="0" distL="0" distR="0" wp14:anchorId="65376BDC" wp14:editId="1A31BE7A">
            <wp:extent cx="2457450" cy="1857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DD4" w14:textId="3305FBCC" w:rsidR="00404F36" w:rsidRDefault="00404F36">
      <w:r>
        <w:t>İlgili alanlar doldurulur ve kayıt ol butonuna tıklanır.</w:t>
      </w:r>
    </w:p>
    <w:p w14:paraId="079991E3" w14:textId="540735F0" w:rsidR="00404F36" w:rsidRDefault="00404F36">
      <w:r>
        <w:rPr>
          <w:noProof/>
        </w:rPr>
        <w:drawing>
          <wp:inline distT="0" distB="0" distL="0" distR="0" wp14:anchorId="697AC9E1" wp14:editId="269F9AED">
            <wp:extent cx="3400425" cy="16192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8BD" w14:textId="20632C0F" w:rsidR="00404F36" w:rsidRDefault="00404F36">
      <w:r>
        <w:t>Eğer daha önce kayıtlı bir kullanıcı ve email adresi yoksa kayıt başarılı olacaktır. Aksi halde kayıt olunamaz.</w:t>
      </w:r>
    </w:p>
    <w:p w14:paraId="179DEDA7" w14:textId="6A1026BB" w:rsidR="00404F36" w:rsidRDefault="00404F36">
      <w:r>
        <w:rPr>
          <w:noProof/>
        </w:rPr>
        <w:lastRenderedPageBreak/>
        <w:drawing>
          <wp:inline distT="0" distB="0" distL="0" distR="0" wp14:anchorId="37B03990" wp14:editId="7E9D0D32">
            <wp:extent cx="2647950" cy="39528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F9C" w14:textId="745ED2A6" w:rsidR="00404F36" w:rsidRDefault="00404F36">
      <w:r>
        <w:t>Kayıt olduğumuz kullanıcı adı ve şifre ile giriş yapılır.</w:t>
      </w:r>
    </w:p>
    <w:p w14:paraId="74C41466" w14:textId="1BC60446" w:rsidR="00404F36" w:rsidRDefault="00404F36">
      <w:r>
        <w:rPr>
          <w:noProof/>
        </w:rPr>
        <w:drawing>
          <wp:inline distT="0" distB="0" distL="0" distR="0" wp14:anchorId="4E73CB20" wp14:editId="4B447193">
            <wp:extent cx="3381375" cy="16383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AC2D" w14:textId="4D17E9E4" w:rsidR="00404F36" w:rsidRDefault="00404F36">
      <w:r>
        <w:t>Eğer Başarılı ise giriş gerçekşecektir.</w:t>
      </w:r>
    </w:p>
    <w:p w14:paraId="29749EF4" w14:textId="7A02C949" w:rsidR="00404F36" w:rsidRPr="00404F36" w:rsidRDefault="00404F36">
      <w:pPr>
        <w:rPr>
          <w:color w:val="FF0000"/>
        </w:rPr>
      </w:pPr>
    </w:p>
    <w:p w14:paraId="57F0DCC5" w14:textId="43E5CE3E" w:rsidR="00404F36" w:rsidRPr="00404F36" w:rsidRDefault="00404F36">
      <w:pPr>
        <w:rPr>
          <w:color w:val="FF0000"/>
        </w:rPr>
      </w:pPr>
      <w:r w:rsidRPr="00404F36">
        <w:rPr>
          <w:color w:val="FF0000"/>
        </w:rPr>
        <w:t>5.2. Admin Paneli</w:t>
      </w:r>
    </w:p>
    <w:p w14:paraId="4C8FD150" w14:textId="18EE670D" w:rsidR="00404F36" w:rsidRDefault="00404F36">
      <w:r>
        <w:t>Kullanıcı Adı: Admin</w:t>
      </w:r>
    </w:p>
    <w:p w14:paraId="0CF4297B" w14:textId="0926ED8C" w:rsidR="00404F36" w:rsidRDefault="00404F36">
      <w:r>
        <w:t>Şifre: root</w:t>
      </w:r>
    </w:p>
    <w:p w14:paraId="3573D067" w14:textId="19794CC1" w:rsidR="00404F36" w:rsidRDefault="00404F36">
      <w:r>
        <w:rPr>
          <w:noProof/>
        </w:rPr>
        <w:lastRenderedPageBreak/>
        <w:drawing>
          <wp:inline distT="0" distB="0" distL="0" distR="0" wp14:anchorId="625BCD27" wp14:editId="70CD927A">
            <wp:extent cx="2222954" cy="27622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495" cy="27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A75" w14:textId="649960DB" w:rsidR="00404F36" w:rsidRDefault="00B55CFC">
      <w:r>
        <w:rPr>
          <w:noProof/>
        </w:rPr>
        <w:drawing>
          <wp:inline distT="0" distB="0" distL="0" distR="0" wp14:anchorId="2CF3058F" wp14:editId="2BBBF456">
            <wp:extent cx="5486400" cy="29159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4B0" w14:textId="1698AE02" w:rsidR="00B55CFC" w:rsidRDefault="00B55CFC">
      <w:r>
        <w:t>Başarılı bir giriş yaptı ise kullanıcı Admin Panel Ekranı gelecektir.</w:t>
      </w:r>
    </w:p>
    <w:p w14:paraId="7A58426A" w14:textId="26C168BB" w:rsidR="00B55CFC" w:rsidRDefault="00B55CFC">
      <w:pPr>
        <w:rPr>
          <w:color w:val="FF0000"/>
        </w:rPr>
      </w:pPr>
      <w:r w:rsidRPr="00B55CFC">
        <w:rPr>
          <w:color w:val="FF0000"/>
        </w:rPr>
        <w:t>Karanlık Mod Butonu:</w:t>
      </w:r>
    </w:p>
    <w:p w14:paraId="64DB86CD" w14:textId="734B18B0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7375F40" wp14:editId="38E639FB">
            <wp:extent cx="5486400" cy="28981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538" w14:textId="41A55681" w:rsidR="00B55CFC" w:rsidRDefault="00B55CFC">
      <w:pPr>
        <w:rPr>
          <w:color w:val="FF0000"/>
        </w:rPr>
      </w:pPr>
      <w:r>
        <w:rPr>
          <w:color w:val="FF0000"/>
        </w:rPr>
        <w:t>Aydınlık Mod butonu:</w:t>
      </w:r>
    </w:p>
    <w:p w14:paraId="7EF47816" w14:textId="3B7AEBE5" w:rsidR="00B55CFC" w:rsidRDefault="00B55CFC">
      <w:pPr>
        <w:rPr>
          <w:color w:val="FF0000"/>
        </w:rPr>
      </w:pPr>
      <w:r>
        <w:rPr>
          <w:noProof/>
        </w:rPr>
        <w:drawing>
          <wp:inline distT="0" distB="0" distL="0" distR="0" wp14:anchorId="2375BCE5" wp14:editId="7F8C1126">
            <wp:extent cx="5486400" cy="29286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8B3A" w14:textId="67151285" w:rsidR="00B55CFC" w:rsidRDefault="00B55CFC">
      <w:pPr>
        <w:rPr>
          <w:color w:val="FF0000"/>
        </w:rPr>
      </w:pPr>
      <w:r>
        <w:rPr>
          <w:color w:val="FF0000"/>
        </w:rPr>
        <w:t>Dil Desteği Butonu ( Türkçe &amp; İngilizce)</w:t>
      </w:r>
    </w:p>
    <w:p w14:paraId="2E746FAE" w14:textId="01FC619F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C7F6B55" wp14:editId="18409E0F">
            <wp:extent cx="5486400" cy="286194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BEC4" w14:textId="0315818A" w:rsidR="00B55CFC" w:rsidRDefault="00B55CFC">
      <w:pPr>
        <w:rPr>
          <w:color w:val="FF0000"/>
        </w:rPr>
      </w:pPr>
      <w:r>
        <w:rPr>
          <w:color w:val="FF0000"/>
        </w:rPr>
        <w:t>İngilizce Dil Desteği:</w:t>
      </w:r>
    </w:p>
    <w:p w14:paraId="6B173A09" w14:textId="31216623" w:rsidR="00B55CFC" w:rsidRDefault="00B55CFC">
      <w:pPr>
        <w:rPr>
          <w:color w:val="FF0000"/>
        </w:rPr>
      </w:pPr>
      <w:r>
        <w:rPr>
          <w:noProof/>
        </w:rPr>
        <w:drawing>
          <wp:inline distT="0" distB="0" distL="0" distR="0" wp14:anchorId="23BB8232" wp14:editId="05EB5B7C">
            <wp:extent cx="5486400" cy="2889885"/>
            <wp:effectExtent l="0" t="0" r="0" b="571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821" w14:textId="2C671E11" w:rsidR="00B55CFC" w:rsidRDefault="00B55CFC">
      <w:pPr>
        <w:rPr>
          <w:color w:val="FF0000"/>
        </w:rPr>
      </w:pPr>
      <w:r>
        <w:rPr>
          <w:color w:val="FF0000"/>
        </w:rPr>
        <w:t>Türkçe Dil Desteği:</w:t>
      </w:r>
    </w:p>
    <w:p w14:paraId="0AF92B6D" w14:textId="29345B76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AF350E" wp14:editId="7C06BAAC">
            <wp:extent cx="5486400" cy="2910205"/>
            <wp:effectExtent l="0" t="0" r="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84D3" w14:textId="16B13CC8" w:rsidR="00B55CFC" w:rsidRDefault="00B55CFC">
      <w:pPr>
        <w:rPr>
          <w:color w:val="FF0000"/>
        </w:rPr>
      </w:pPr>
      <w:r>
        <w:rPr>
          <w:color w:val="FF0000"/>
        </w:rPr>
        <w:t>Bildirimler Butonu:</w:t>
      </w:r>
    </w:p>
    <w:p w14:paraId="2875889E" w14:textId="5A54EA88" w:rsidR="00B55CFC" w:rsidRDefault="00B55CFC">
      <w:pPr>
        <w:rPr>
          <w:color w:val="FF0000"/>
        </w:rPr>
      </w:pPr>
      <w:r>
        <w:rPr>
          <w:noProof/>
        </w:rPr>
        <w:drawing>
          <wp:inline distT="0" distB="0" distL="0" distR="0" wp14:anchorId="54A7E5F1" wp14:editId="003DB4FC">
            <wp:extent cx="5486400" cy="289814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4C16" w14:textId="5D4F3A9D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D71BAA9" wp14:editId="35E996E9">
            <wp:extent cx="5752800" cy="5637600"/>
            <wp:effectExtent l="0" t="0" r="635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E4C" w14:textId="1164DED4" w:rsidR="00B55CFC" w:rsidRDefault="00B55CFC">
      <w:pPr>
        <w:rPr>
          <w:color w:val="FF0000"/>
        </w:rPr>
      </w:pPr>
      <w:r>
        <w:rPr>
          <w:color w:val="FF0000"/>
        </w:rPr>
        <w:t>Yedekle Butonu</w:t>
      </w:r>
    </w:p>
    <w:p w14:paraId="65C5320C" w14:textId="03C91FB5" w:rsidR="00B55CFC" w:rsidRDefault="00B55CFC">
      <w:pPr>
        <w:rPr>
          <w:color w:val="FF0000"/>
        </w:rPr>
      </w:pPr>
      <w:r>
        <w:rPr>
          <w:color w:val="FF0000"/>
        </w:rPr>
        <w:t>Geri Yükle Butonu</w:t>
      </w:r>
    </w:p>
    <w:p w14:paraId="55D21A5A" w14:textId="69CE003C" w:rsidR="00B55CFC" w:rsidRDefault="00B55CFC">
      <w:pPr>
        <w:rPr>
          <w:color w:val="FF0000"/>
        </w:rPr>
      </w:pPr>
      <w:r>
        <w:rPr>
          <w:color w:val="FF0000"/>
        </w:rPr>
        <w:t>Yedekten Geri Yükle Butonu</w:t>
      </w:r>
    </w:p>
    <w:p w14:paraId="1EEBFB4E" w14:textId="4E094B95" w:rsidR="00B55CFC" w:rsidRDefault="00B55CFC">
      <w:pPr>
        <w:rPr>
          <w:color w:val="FF0000"/>
        </w:rPr>
      </w:pPr>
      <w:r>
        <w:rPr>
          <w:color w:val="FF0000"/>
        </w:rPr>
        <w:t>Not Defteri</w:t>
      </w:r>
    </w:p>
    <w:p w14:paraId="55A582B2" w14:textId="05807B2A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D01A019" wp14:editId="4E9E7962">
            <wp:extent cx="5284800" cy="44208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4800" cy="4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D042" w14:textId="30A37B5F" w:rsidR="00B55CFC" w:rsidRDefault="00B55CFC">
      <w:pPr>
        <w:rPr>
          <w:color w:val="FF0000"/>
        </w:rPr>
      </w:pPr>
      <w:r>
        <w:rPr>
          <w:color w:val="FF0000"/>
        </w:rPr>
        <w:t>Profil</w:t>
      </w:r>
    </w:p>
    <w:p w14:paraId="0AC0AC07" w14:textId="643B430B" w:rsidR="00B55CFC" w:rsidRDefault="00B55CF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087E67F" wp14:editId="08A26663">
            <wp:extent cx="3952875" cy="40005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745F" w14:textId="77777777" w:rsidR="00B55CFC" w:rsidRDefault="00B55CFC">
      <w:pPr>
        <w:rPr>
          <w:color w:val="FF0000"/>
        </w:rPr>
      </w:pPr>
    </w:p>
    <w:p w14:paraId="467F7143" w14:textId="53F33FF6" w:rsidR="00B55CFC" w:rsidRPr="00B55CFC" w:rsidRDefault="00B55CFC">
      <w:pPr>
        <w:rPr>
          <w:color w:val="FF0000"/>
        </w:rPr>
      </w:pPr>
    </w:p>
    <w:p w14:paraId="66530FD5" w14:textId="77777777" w:rsidR="00404F36" w:rsidRDefault="00404F36"/>
    <w:p w14:paraId="540A10DE" w14:textId="77777777" w:rsidR="00DA3561" w:rsidRDefault="00B55CFC">
      <w:pPr>
        <w:pStyle w:val="Balk1"/>
      </w:pPr>
      <w:r>
        <w:t>6. Veritabanı Yapısı</w:t>
      </w:r>
    </w:p>
    <w:p w14:paraId="2135F4EF" w14:textId="77777777" w:rsidR="00DA3561" w:rsidRDefault="00B55CFC">
      <w:r>
        <w:t>H2 veritabanı kullanı</w:t>
      </w:r>
      <w:r>
        <w:t>lmıştır. Aşağıda örnek tablo yapısı verilmiştir:</w:t>
      </w:r>
      <w:r>
        <w:br/>
      </w:r>
      <w:r>
        <w:br/>
        <w:t>Tablo: users</w:t>
      </w:r>
      <w:r>
        <w:br/>
        <w:t>- id: INT (PRIMARY KEY)</w:t>
      </w:r>
      <w:r>
        <w:br/>
        <w:t>- username: VARCHAR</w:t>
      </w:r>
      <w:r>
        <w:br/>
        <w:t>- password: VARCHAR</w:t>
      </w:r>
      <w:r>
        <w:br/>
        <w:t>- email: VARCHAR</w:t>
      </w:r>
      <w:r>
        <w:br/>
        <w:t>Veritabanı yedeği backup.zip ile alınır ve restore edilir.</w:t>
      </w:r>
    </w:p>
    <w:p w14:paraId="2E0237F6" w14:textId="77777777" w:rsidR="00DA3561" w:rsidRDefault="00B55CFC">
      <w:pPr>
        <w:pStyle w:val="Balk1"/>
      </w:pPr>
      <w:r>
        <w:t>7. Öne Çıkan Özellikler</w:t>
      </w:r>
    </w:p>
    <w:p w14:paraId="2629A89E" w14:textId="77777777" w:rsidR="00DA3561" w:rsidRDefault="00B55CFC">
      <w:r>
        <w:t>- Rol bazlı kullanıcı yönetim</w:t>
      </w:r>
      <w:r>
        <w:t>i</w:t>
      </w:r>
      <w:r>
        <w:br/>
        <w:t>- Not defteri ve kategori filtreleme</w:t>
      </w:r>
      <w:r>
        <w:br/>
        <w:t>- Renkli log sistemi</w:t>
      </w:r>
      <w:r>
        <w:br/>
      </w:r>
      <w:r>
        <w:lastRenderedPageBreak/>
        <w:t>- Çoklu dil desteği (TR/EN)</w:t>
      </w:r>
      <w:r>
        <w:br/>
        <w:t>- Tema (karanlık/aydınlık) geçişi</w:t>
      </w:r>
      <w:r>
        <w:br/>
        <w:t>- Veritabanı yedekleme ve geri yükleme</w:t>
      </w:r>
    </w:p>
    <w:p w14:paraId="27367D7B" w14:textId="77777777" w:rsidR="00DA3561" w:rsidRDefault="00B55CFC">
      <w:pPr>
        <w:pStyle w:val="Balk1"/>
      </w:pPr>
      <w:r>
        <w:t>8. Sonuç ve Gelecek Planlar</w:t>
      </w:r>
    </w:p>
    <w:p w14:paraId="7078A77B" w14:textId="77777777" w:rsidR="00DA3561" w:rsidRDefault="00B55CFC">
      <w:r>
        <w:t xml:space="preserve">Proje tamamlanmış olup birçok temel özellik başarıyla </w:t>
      </w:r>
      <w:r>
        <w:t>uygulanmıştır. Gelecekte aşağıdaki özelliklerin eklenmesi planlanmaktadır:</w:t>
      </w:r>
      <w:r>
        <w:br/>
        <w:t>- Zamanlanmış yedekleme</w:t>
      </w:r>
      <w:r>
        <w:br/>
        <w:t>- CSV dışa aktarım</w:t>
      </w:r>
      <w:r>
        <w:br/>
        <w:t>- AI destekli öneri sistemi</w:t>
      </w:r>
      <w:r>
        <w:br/>
        <w:t>- Gelişmiş yetkilendirme modülü</w:t>
      </w:r>
    </w:p>
    <w:sectPr w:rsidR="00DA3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F36"/>
    <w:rsid w:val="00AA1D8D"/>
    <w:rsid w:val="00B47730"/>
    <w:rsid w:val="00B55CFC"/>
    <w:rsid w:val="00CB0664"/>
    <w:rsid w:val="00DA3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66FBD"/>
  <w14:defaultImageDpi w14:val="300"/>
  <w15:docId w15:val="{347D28F0-13D0-4F1D-825D-895256C9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2025-04-13T17:32:00Z</dcterms:modified>
  <cp:category/>
</cp:coreProperties>
</file>